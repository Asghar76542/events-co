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EVENTSCO CLIENT ONBOARDING FORM</w:t>
      </w:r>
    </w:p>
    <w:p>
      <w:pPr>
        <w:jc w:val="center"/>
      </w:pPr>
      <w:r>
        <w:rPr>
          <w:i/>
        </w:rPr>
        <w:t>Complete Peace of Mind – Luxury Event Management</w:t>
      </w:r>
    </w:p>
    <w:p/>
    <w:p>
      <w:pPr>
        <w:pStyle w:val="Heading2"/>
      </w:pPr>
      <w:r>
        <w:t>Client Details</w:t>
      </w:r>
    </w:p>
    <w:p>
      <w:r>
        <w:t>Name:</w:t>
      </w:r>
      <w:r>
        <w:rPr>
          <w:sz w:val="20"/>
        </w:rPr>
        <w:t xml:space="preserve"> ________________________________________________</w:t>
      </w:r>
    </w:p>
    <w:p>
      <w:r>
        <w:t>Phone:</w:t>
      </w:r>
      <w:r>
        <w:rPr>
          <w:sz w:val="20"/>
        </w:rPr>
        <w:t xml:space="preserve"> ________________________________________________</w:t>
      </w:r>
    </w:p>
    <w:p>
      <w:r>
        <w:t>Email:</w:t>
      </w:r>
      <w:r>
        <w:rPr>
          <w:sz w:val="20"/>
        </w:rPr>
        <w:t xml:space="preserve"> ________________________________________________</w:t>
      </w:r>
    </w:p>
    <w:p>
      <w:r>
        <w:t>Event Type:</w:t>
      </w:r>
      <w:r>
        <w:rPr>
          <w:sz w:val="20"/>
        </w:rPr>
        <w:t xml:space="preserve"> ________________________________________________</w:t>
      </w:r>
    </w:p>
    <w:p>
      <w:r>
        <w:t>Event Date:</w:t>
      </w:r>
      <w:r>
        <w:rPr>
          <w:sz w:val="20"/>
        </w:rPr>
        <w:t xml:space="preserve"> ________________________________________________</w:t>
      </w:r>
    </w:p>
    <w:p>
      <w:r>
        <w:t>Venue / Location:</w:t>
      </w:r>
      <w:r>
        <w:rPr>
          <w:sz w:val="20"/>
        </w:rPr>
        <w:t xml:space="preserve"> ________________________________________________</w:t>
      </w:r>
    </w:p>
    <w:p>
      <w:r>
        <w:t>Guest Count:</w:t>
      </w:r>
      <w:r>
        <w:rPr>
          <w:sz w:val="20"/>
        </w:rPr>
        <w:t xml:space="preserve"> ________________________________________________</w:t>
      </w:r>
    </w:p>
    <w:p>
      <w:r>
        <w:t>Budget Range:</w:t>
      </w:r>
      <w:r>
        <w:rPr>
          <w:sz w:val="20"/>
        </w:rPr>
        <w:t xml:space="preserve"> ________________________________________________</w:t>
      </w:r>
    </w:p>
    <w:p/>
    <w:p>
      <w:pPr>
        <w:pStyle w:val="Heading2"/>
      </w:pPr>
      <w:r>
        <w:t>Booking Details</w:t>
      </w:r>
    </w:p>
    <w:p>
      <w:r>
        <w:t>Inquiry Date:</w:t>
      </w:r>
      <w:r>
        <w:rPr>
          <w:sz w:val="20"/>
        </w:rPr>
        <w:t xml:space="preserve"> ________________________________________________</w:t>
      </w:r>
    </w:p>
    <w:p>
      <w:r>
        <w:t>Consultation Held:</w:t>
      </w:r>
      <w:r>
        <w:rPr>
          <w:sz w:val="20"/>
        </w:rPr>
        <w:t xml:space="preserve"> ________________________________________________</w:t>
      </w:r>
    </w:p>
    <w:p>
      <w:r>
        <w:t>Contract Signed:</w:t>
      </w:r>
      <w:r>
        <w:rPr>
          <w:sz w:val="20"/>
        </w:rPr>
        <w:t xml:space="preserve"> ________________________________________________</w:t>
      </w:r>
    </w:p>
    <w:p>
      <w:r>
        <w:t>Deposit Received:</w:t>
      </w:r>
      <w:r>
        <w:rPr>
          <w:sz w:val="20"/>
        </w:rPr>
        <w:t xml:space="preserve"> ________________________________________________</w:t>
      </w:r>
    </w:p>
    <w:p>
      <w:r>
        <w:t>Payment Plan Confirmed:</w:t>
      </w:r>
      <w:r>
        <w:rPr>
          <w:sz w:val="20"/>
        </w:rPr>
        <w:t xml:space="preserve"> ________________________________________________</w:t>
      </w:r>
    </w:p>
    <w:p>
      <w:r>
        <w:t>Final Payment Due:</w:t>
      </w:r>
      <w:r>
        <w:rPr>
          <w:sz w:val="20"/>
        </w:rPr>
        <w:t xml:space="preserve"> ________________________________________________</w:t>
      </w:r>
    </w:p>
    <w:p>
      <w:r>
        <w:t>Rush Fee Applied:</w:t>
      </w:r>
      <w:r>
        <w:rPr>
          <w:sz w:val="20"/>
        </w:rPr>
        <w:t xml:space="preserve"> ________________________________________________</w:t>
      </w:r>
    </w:p>
    <w:p/>
    <w:p>
      <w:pPr>
        <w:pStyle w:val="Heading2"/>
      </w:pPr>
      <w:r>
        <w:t>Event Overview</w:t>
      </w:r>
    </w:p>
    <w:p>
      <w:r>
        <w:t>Theme / Style:</w:t>
      </w:r>
      <w:r>
        <w:rPr>
          <w:sz w:val="20"/>
        </w:rPr>
        <w:t xml:space="preserve"> ________________________________________________</w:t>
      </w:r>
    </w:p>
    <w:p>
      <w:r>
        <w:t>Color Palette:</w:t>
      </w:r>
      <w:r>
        <w:rPr>
          <w:sz w:val="20"/>
        </w:rPr>
        <w:t xml:space="preserve"> ________________________________________________</w:t>
      </w:r>
    </w:p>
    <w:p>
      <w:r>
        <w:t>Indoor / Outdoor:</w:t>
      </w:r>
      <w:r>
        <w:rPr>
          <w:sz w:val="20"/>
        </w:rPr>
        <w:t xml:space="preserve"> ________________________________________________</w:t>
      </w:r>
    </w:p>
    <w:p>
      <w:r>
        <w:t>Special Requirements:</w:t>
      </w:r>
      <w:r>
        <w:rPr>
          <w:sz w:val="20"/>
        </w:rPr>
        <w:t xml:space="preserve"> ________________________________________________</w:t>
      </w:r>
    </w:p>
    <w:p>
      <w:r>
        <w:t>Accessibility / Parking:</w:t>
      </w:r>
      <w:r>
        <w:rPr>
          <w:sz w:val="20"/>
        </w:rPr>
        <w:t xml:space="preserve"> ________________________________________________</w:t>
      </w:r>
    </w:p>
    <w:p/>
    <w:p>
      <w:pPr>
        <w:pStyle w:val="Heading2"/>
      </w:pPr>
      <w:r>
        <w:t>Venue &amp; Logistics</w:t>
      </w:r>
    </w:p>
    <w:p>
      <w:r>
        <w:t>Venue Contact Person:</w:t>
      </w:r>
      <w:r>
        <w:rPr>
          <w:sz w:val="20"/>
        </w:rPr>
        <w:t xml:space="preserve"> ________________________________________________</w:t>
      </w:r>
    </w:p>
    <w:p>
      <w:r>
        <w:t>Load-in / Load-out Times:</w:t>
      </w:r>
      <w:r>
        <w:rPr>
          <w:sz w:val="20"/>
        </w:rPr>
        <w:t xml:space="preserve"> ________________________________________________</w:t>
      </w:r>
    </w:p>
    <w:p>
      <w:r>
        <w:t>Venue Restrictions:</w:t>
      </w:r>
      <w:r>
        <w:rPr>
          <w:sz w:val="20"/>
        </w:rPr>
        <w:t xml:space="preserve"> ________________________________________________</w:t>
      </w:r>
    </w:p>
    <w:p>
      <w:r>
        <w:t>Power / Kitchen Access:</w:t>
      </w:r>
      <w:r>
        <w:rPr>
          <w:sz w:val="20"/>
        </w:rPr>
        <w:t xml:space="preserve"> ________________________________________________</w:t>
      </w:r>
    </w:p>
    <w:p>
      <w:r>
        <w:t>Storage Area / Green Room:</w:t>
      </w:r>
      <w:r>
        <w:rPr>
          <w:sz w:val="20"/>
        </w:rPr>
        <w:t xml:space="preserve"> ________________________________________________</w:t>
      </w:r>
    </w:p>
    <w:p/>
    <w:p>
      <w:pPr>
        <w:pStyle w:val="Heading2"/>
      </w:pPr>
      <w:r>
        <w:t>Catering</w:t>
      </w:r>
    </w:p>
    <w:p>
      <w:r>
        <w:t>Preferred Cuisine(s):</w:t>
      </w:r>
      <w:r>
        <w:rPr>
          <w:sz w:val="20"/>
        </w:rPr>
        <w:t xml:space="preserve"> ________________________________________________</w:t>
      </w:r>
    </w:p>
    <w:p>
      <w:r>
        <w:t>Dietary Restrictions:</w:t>
      </w:r>
      <w:r>
        <w:rPr>
          <w:sz w:val="20"/>
        </w:rPr>
        <w:t xml:space="preserve"> ________________________________________________</w:t>
      </w:r>
    </w:p>
    <w:p>
      <w:r>
        <w:t>Alcohol / Bar Service Required:</w:t>
      </w:r>
      <w:r>
        <w:rPr>
          <w:sz w:val="20"/>
        </w:rPr>
        <w:t xml:space="preserve"> ________________________________________________</w:t>
      </w:r>
    </w:p>
    <w:p>
      <w:r>
        <w:t>Supplier Contact:</w:t>
      </w:r>
      <w:r>
        <w:rPr>
          <w:sz w:val="20"/>
        </w:rPr>
        <w:t xml:space="preserve"> ________________________________________________</w:t>
      </w:r>
    </w:p>
    <w:p>
      <w:r>
        <w:t>Estimated Cost per Head:</w:t>
      </w:r>
      <w:r>
        <w:rPr>
          <w:sz w:val="20"/>
        </w:rPr>
        <w:t xml:space="preserve"> ________________________________________________</w:t>
      </w:r>
    </w:p>
    <w:p/>
    <w:p>
      <w:pPr>
        <w:pStyle w:val="Heading2"/>
      </w:pPr>
      <w:r>
        <w:t>Décor &amp; Styling</w:t>
      </w:r>
    </w:p>
    <w:p>
      <w:r>
        <w:t>Florals Required:</w:t>
      </w:r>
      <w:r>
        <w:rPr>
          <w:sz w:val="20"/>
        </w:rPr>
        <w:t xml:space="preserve"> ________________________________________________</w:t>
      </w:r>
    </w:p>
    <w:p>
      <w:r>
        <w:t>Furniture Rental:</w:t>
      </w:r>
      <w:r>
        <w:rPr>
          <w:sz w:val="20"/>
        </w:rPr>
        <w:t xml:space="preserve"> ________________________________________________</w:t>
      </w:r>
    </w:p>
    <w:p>
      <w:r>
        <w:t>Draping / Backdrop:</w:t>
      </w:r>
      <w:r>
        <w:rPr>
          <w:sz w:val="20"/>
        </w:rPr>
        <w:t xml:space="preserve"> ________________________________________________</w:t>
      </w:r>
    </w:p>
    <w:p>
      <w:r>
        <w:t>Centerpieces:</w:t>
      </w:r>
      <w:r>
        <w:rPr>
          <w:sz w:val="20"/>
        </w:rPr>
        <w:t xml:space="preserve"> ________________________________________________</w:t>
      </w:r>
    </w:p>
    <w:p>
      <w:r>
        <w:t>Lighting Plan:</w:t>
      </w:r>
      <w:r>
        <w:rPr>
          <w:sz w:val="20"/>
        </w:rPr>
        <w:t xml:space="preserve"> ________________________________________________</w:t>
      </w:r>
    </w:p>
    <w:p/>
    <w:p>
      <w:pPr>
        <w:pStyle w:val="Heading2"/>
      </w:pPr>
      <w:r>
        <w:t>Audio / Visual</w:t>
      </w:r>
    </w:p>
    <w:p>
      <w:r>
        <w:t>Stage / Sound System Required:</w:t>
      </w:r>
      <w:r>
        <w:rPr>
          <w:sz w:val="20"/>
        </w:rPr>
        <w:t xml:space="preserve"> ________________________________________________</w:t>
      </w:r>
    </w:p>
    <w:p>
      <w:r>
        <w:t>Screens / Projectors:</w:t>
      </w:r>
      <w:r>
        <w:rPr>
          <w:sz w:val="20"/>
        </w:rPr>
        <w:t xml:space="preserve"> ________________________________________________</w:t>
      </w:r>
    </w:p>
    <w:p>
      <w:r>
        <w:t>DJ / Band / Performer:</w:t>
      </w:r>
      <w:r>
        <w:rPr>
          <w:sz w:val="20"/>
        </w:rPr>
        <w:t xml:space="preserve"> ________________________________________________</w:t>
      </w:r>
    </w:p>
    <w:p>
      <w:r>
        <w:t>Power Source Confirmed:</w:t>
      </w:r>
      <w:r>
        <w:rPr>
          <w:sz w:val="20"/>
        </w:rPr>
        <w:t xml:space="preserve"> ________________________________________________</w:t>
      </w:r>
    </w:p>
    <w:p>
      <w:r>
        <w:t>AV Supplier Contact:</w:t>
      </w:r>
      <w:r>
        <w:rPr>
          <w:sz w:val="20"/>
        </w:rPr>
        <w:t xml:space="preserve"> ________________________________________________</w:t>
      </w:r>
    </w:p>
    <w:p/>
    <w:p>
      <w:pPr>
        <w:pStyle w:val="Heading2"/>
      </w:pPr>
      <w:r>
        <w:t>Media &amp; Production</w:t>
      </w:r>
    </w:p>
    <w:p>
      <w:r>
        <w:t>Photographer:</w:t>
      </w:r>
      <w:r>
        <w:rPr>
          <w:sz w:val="20"/>
        </w:rPr>
        <w:t xml:space="preserve"> ________________________________________________</w:t>
      </w:r>
    </w:p>
    <w:p>
      <w:r>
        <w:t>Videographer:</w:t>
      </w:r>
      <w:r>
        <w:rPr>
          <w:sz w:val="20"/>
        </w:rPr>
        <w:t xml:space="preserve"> ________________________________________________</w:t>
      </w:r>
    </w:p>
    <w:p>
      <w:r>
        <w:t>Drone Footage:</w:t>
      </w:r>
      <w:r>
        <w:rPr>
          <w:sz w:val="20"/>
        </w:rPr>
        <w:t xml:space="preserve"> ________________________________________________</w:t>
      </w:r>
    </w:p>
    <w:p>
      <w:r>
        <w:t>Live Streaming:</w:t>
      </w:r>
      <w:r>
        <w:rPr>
          <w:sz w:val="20"/>
        </w:rPr>
        <w:t xml:space="preserve"> ________________________________________________</w:t>
      </w:r>
    </w:p>
    <w:p/>
    <w:p>
      <w:pPr>
        <w:pStyle w:val="Heading2"/>
      </w:pPr>
      <w:r>
        <w:t>Transport &amp; Logistics</w:t>
      </w:r>
    </w:p>
    <w:p>
      <w:r>
        <w:t>Chauffeur / Cars:</w:t>
      </w:r>
      <w:r>
        <w:rPr>
          <w:sz w:val="20"/>
        </w:rPr>
        <w:t xml:space="preserve"> ________________________________________________</w:t>
      </w:r>
    </w:p>
    <w:p>
      <w:r>
        <w:t>Shuttle / Coach Transport:</w:t>
      </w:r>
      <w:r>
        <w:rPr>
          <w:sz w:val="20"/>
        </w:rPr>
        <w:t xml:space="preserve"> ________________________________________________</w:t>
      </w:r>
    </w:p>
    <w:p>
      <w:r>
        <w:t>VIP Transfers:</w:t>
      </w:r>
      <w:r>
        <w:rPr>
          <w:sz w:val="20"/>
        </w:rPr>
        <w:t xml:space="preserve"> ________________________________________________</w:t>
      </w:r>
    </w:p>
    <w:p>
      <w:r>
        <w:t>Parking Plan Completed:</w:t>
      </w:r>
      <w:r>
        <w:rPr>
          <w:sz w:val="20"/>
        </w:rPr>
        <w:t xml:space="preserve"> ________________________________________________</w:t>
      </w:r>
    </w:p>
    <w:p/>
    <w:p>
      <w:pPr>
        <w:pStyle w:val="Heading2"/>
      </w:pPr>
      <w:r>
        <w:t>Special Effects / Entertainment</w:t>
      </w:r>
    </w:p>
    <w:p>
      <w:r>
        <w:t>Fireworks:</w:t>
      </w:r>
      <w:r>
        <w:rPr>
          <w:sz w:val="20"/>
        </w:rPr>
        <w:t xml:space="preserve"> ________________________________________________</w:t>
      </w:r>
    </w:p>
    <w:p>
      <w:r>
        <w:t>Drone Show:</w:t>
      </w:r>
      <w:r>
        <w:rPr>
          <w:sz w:val="20"/>
        </w:rPr>
        <w:t xml:space="preserve"> ________________________________________________</w:t>
      </w:r>
    </w:p>
    <w:p>
      <w:r>
        <w:t>Performers / MC / Host:</w:t>
      </w:r>
      <w:r>
        <w:rPr>
          <w:sz w:val="20"/>
        </w:rPr>
        <w:t xml:space="preserve"> ________________________________________________</w:t>
      </w:r>
    </w:p>
    <w:p>
      <w:r>
        <w:t>License / Safety Permit:</w:t>
      </w:r>
      <w:r>
        <w:rPr>
          <w:sz w:val="20"/>
        </w:rPr>
        <w:t xml:space="preserve"> ________________________________________________</w:t>
      </w:r>
    </w:p>
    <w:p/>
    <w:p>
      <w:pPr>
        <w:pStyle w:val="Heading2"/>
      </w:pPr>
      <w:r>
        <w:t>Documents &amp; Admin</w:t>
      </w:r>
    </w:p>
    <w:p>
      <w:r>
        <w:t>Signed Contract:</w:t>
      </w:r>
      <w:r>
        <w:rPr>
          <w:sz w:val="20"/>
        </w:rPr>
        <w:t xml:space="preserve"> ________________________________________________</w:t>
      </w:r>
    </w:p>
    <w:p>
      <w:r>
        <w:t>Payment Schedule Sent:</w:t>
      </w:r>
      <w:r>
        <w:rPr>
          <w:sz w:val="20"/>
        </w:rPr>
        <w:t xml:space="preserve"> ________________________________________________</w:t>
      </w:r>
    </w:p>
    <w:p>
      <w:r>
        <w:t>Insurance Certificate Filed:</w:t>
      </w:r>
      <w:r>
        <w:rPr>
          <w:sz w:val="20"/>
        </w:rPr>
        <w:t xml:space="preserve"> ________________________________________________</w:t>
      </w:r>
    </w:p>
    <w:p>
      <w:r>
        <w:t>Risk Assessment Complete:</w:t>
      </w:r>
      <w:r>
        <w:rPr>
          <w:sz w:val="20"/>
        </w:rPr>
        <w:t xml:space="preserve"> ________________________________________________</w:t>
      </w:r>
    </w:p>
    <w:p>
      <w:r>
        <w:t>Vendor Agreements:</w:t>
      </w:r>
      <w:r>
        <w:rPr>
          <w:sz w:val="20"/>
        </w:rPr>
        <w:t xml:space="preserve"> ________________________________________________</w:t>
      </w:r>
    </w:p>
    <w:p>
      <w:r>
        <w:t>Event Timeline Created:</w:t>
      </w:r>
      <w:r>
        <w:rPr>
          <w:sz w:val="20"/>
        </w:rPr>
        <w:t xml:space="preserve"> ________________________________________________</w:t>
      </w:r>
    </w:p>
    <w:p>
      <w:r>
        <w:t>Client Approval Received:</w:t>
      </w:r>
      <w:r>
        <w:rPr>
          <w:sz w:val="20"/>
        </w:rPr>
        <w:t xml:space="preserve"> ________________________________________________</w:t>
      </w:r>
    </w:p>
    <w:p/>
    <w:p>
      <w:pPr>
        <w:pStyle w:val="Heading2"/>
      </w:pPr>
      <w:r>
        <w:t>Final Event Checklist (1 Week Before)</w:t>
      </w:r>
    </w:p>
    <w:p>
      <w:r>
        <w:t>Final Guest Count Confirmed</w:t>
      </w:r>
      <w:r>
        <w:rPr>
          <w:sz w:val="20"/>
        </w:rPr>
        <w:t xml:space="preserve"> ________________________________________________</w:t>
      </w:r>
    </w:p>
    <w:p>
      <w:r>
        <w:t>Seating Chart Finalized</w:t>
      </w:r>
      <w:r>
        <w:rPr>
          <w:sz w:val="20"/>
        </w:rPr>
        <w:t xml:space="preserve"> ________________________________________________</w:t>
      </w:r>
    </w:p>
    <w:p>
      <w:r>
        <w:t>Delivery Schedule Locked</w:t>
      </w:r>
      <w:r>
        <w:rPr>
          <w:sz w:val="20"/>
        </w:rPr>
        <w:t xml:space="preserve"> ________________________________________________</w:t>
      </w:r>
    </w:p>
    <w:p>
      <w:r>
        <w:t>Vendor Contact Sheet Printed</w:t>
      </w:r>
      <w:r>
        <w:rPr>
          <w:sz w:val="20"/>
        </w:rPr>
        <w:t xml:space="preserve"> ________________________________________________</w:t>
      </w:r>
    </w:p>
    <w:p>
      <w:r>
        <w:t>Payment Cleared</w:t>
      </w:r>
      <w:r>
        <w:rPr>
          <w:sz w:val="20"/>
        </w:rPr>
        <w:t xml:space="preserve"> ________________________________________________</w:t>
      </w:r>
    </w:p>
    <w:p>
      <w:r>
        <w:t>Emergency Contact List Ready</w:t>
      </w:r>
      <w:r>
        <w:rPr>
          <w:sz w:val="20"/>
        </w:rPr>
        <w:t xml:space="preserve"> ________________________________________________</w:t>
      </w:r>
    </w:p>
    <w:p>
      <w:r>
        <w:t>Weather Backup Plan Prepared</w:t>
      </w:r>
      <w:r>
        <w:rPr>
          <w:sz w:val="20"/>
        </w:rPr>
        <w:t xml:space="preserve"> ________________________________________________</w:t>
      </w:r>
    </w:p>
    <w:p>
      <w:r>
        <w:t>Walkthrough Completed</w:t>
      </w:r>
      <w:r>
        <w:rPr>
          <w:sz w:val="20"/>
        </w:rPr>
        <w:t xml:space="preserve"> ________________________________________________</w:t>
      </w:r>
    </w:p>
    <w:p/>
    <w:p>
      <w:pPr>
        <w:pStyle w:val="Heading2"/>
      </w:pPr>
      <w:r>
        <w:t>Notes / Follow-Up</w:t>
      </w:r>
    </w:p>
    <w:p>
      <w:r>
        <w:t>__________________________________________________________</w:t>
      </w:r>
    </w:p>
    <w:p>
      <w:r>
        <w:t>__________________________________________________________</w:t>
      </w:r>
    </w:p>
    <w:p>
      <w:r>
        <w:t>__________________________________________________________</w:t>
      </w:r>
    </w:p>
    <w:p>
      <w:r>
        <w:t>__________________________________________________________</w:t>
      </w:r>
    </w:p>
    <w:p>
      <w:r>
        <w:t>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